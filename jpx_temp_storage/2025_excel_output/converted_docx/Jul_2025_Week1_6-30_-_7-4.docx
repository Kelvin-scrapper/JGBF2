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(長期国債先物 / JGB(10-year)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788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万円 ,％   units, 10,000yen,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36,626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509,337,148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38,197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1,571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531,132,843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21,795,695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74,823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1,040,469,991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88,159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70.6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▲1,489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1,225,811,517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70.6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▲20,653,029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86,670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69.4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1,205,158,488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69.4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174,829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2,430,970,005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124,785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1,735,148,665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124,867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82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1,736,291,331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1,142,666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249,652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3,471,439,996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1,892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2.1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26,307,422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2.1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3,680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4.2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1,788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51,184,135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24,876,713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5,572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77,491,557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41,786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55,624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13,838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97,410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86,220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▲3,246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1,198,850,056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▲45,098,347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82,974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95.7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1,153,751,709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95.7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169,194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2,352,601,765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44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▲32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612,253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▲445,233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167,020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779,273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6,463,245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619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154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8,607,955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2,144,710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1,084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15,071,200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83,361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83,355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166,716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1,421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1.6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19,760,816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1.6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3,055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1,634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42,492,825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22,732,009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4,476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2.6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62,253,641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▲126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4,073,991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▲1,751,809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167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2,322,182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6,396,173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135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1,877,996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224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3,115,071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1,237,075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4,993,067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824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11,461,021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2,515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2.9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1,691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34,982,872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2.9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23,521,851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3,339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1.9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46,443,893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1.9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169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▲20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2,347,808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▲275,108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149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2,072,700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4,420,508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sectPr w:rsidR="00FC693F" w:rsidRPr="0006063C" w:rsidSect="00034616">
      <w:pgSz w:w="11906" w:h="16838"/>
      <w:pgMar w:top="546" w:right="1002" w:bottom="1176" w:left="1004" w:header="720" w:footer="720" w:gutter="0"/>
      <w:cols/>
      <w:docGrid w:linePitch="360"/>
    </w:sectPr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(長期国債先物（現金決済型ミニ） / mini-10-year JGB Futures（Cash-Settled))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114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1,584,487,500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▲27,751,000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1,556,736,500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226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3,141,224,000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1,584,487,500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▲27,751,000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112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1,556,736,500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226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3,141,224,000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55,676,000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▲27,880,000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1.8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27,796,000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2.7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83,472,000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2.7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1,528,811,500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1,528,940,500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129,000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3,057,752,000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sectPr w:rsidR="00FC693F" w:rsidRPr="0006063C" w:rsidSect="00034616">
      <w:pgSz w:w="11906" w:h="16838"/>
      <w:pgMar w:top="546" w:right="1002" w:bottom="1176" w:left="1004" w:header="720" w:footer="720" w:gutter="0"/>
      <w:cols/>
      <w:docGrid w:linePitch="360"/>
    </w:sectPr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(超長期国債先物（ミニ） / mini-20-year JGB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788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万円 ,％   units, 10,000yen,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143,205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143,205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286,410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143,205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143,205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286,410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sectPr w:rsidR="00FC693F" w:rsidRPr="0006063C" w:rsidSect="00034616">
      <w:pgSz w:w="11906" w:h="16838"/>
      <w:pgMar w:top="546" w:right="1002" w:bottom="1176" w:left="1004" w:header="720" w:footer="720" w:gutter="0"/>
      <w:cols/>
      <w:docGrid w:linePitch="360"/>
    </w:sectPr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(TONA3か月金利先物 / 3-Month TONA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第1週 2025/07 week1 ( 06/30 - 07/04 )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496,762,500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▲496,762,500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496,762,500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6,381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99.7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158,629,669,375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99.7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8,390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2,009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208,571,212,500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49,941,543,125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14,771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99.9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367,200,881,875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99.9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6,401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159,126,431,875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8,390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1,989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208,571,212,500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49,444,780,625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14,791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367,697,644,375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6,381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158,629,669,375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8,390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2,009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208,571,212,500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49,941,543,125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14,771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367,200,881,875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sectPr w:rsidR="00FC693F" w:rsidRPr="0006063C" w:rsidSect="00034616">
      <w:pgSz w:w="11906" w:h="16838"/>
      <w:pgMar w:top="546" w:right="1002" w:bottom="1176" w:left="100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